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Ejercicios</w:t>
      </w:r>
    </w:p>
    <w:p>
      <w:pPr>
        <w:pStyle w:val="Heading1"/>
      </w:pPr>
      <w:r>
        <w:t xml:space="preserve"> Tus errores y ejercicios personalizados:</w:t>
      </w:r>
    </w:p>
    <w:p>
      <w:r>
        <w:t>"</w:t>
        <w:br/>
        <w:t>Tus errores: Uso incorrecto del género y número, uso incorrecto de preposiciones, falta de concordancia entre sujeto y verbo, errores de puntuación.</w:t>
        <w:br/>
        <w:br/>
        <w:t>Ejercicio 1: Completa las siguientes frases con el género y número correctos.</w:t>
        <w:br/>
        <w:t>1. Los ___ (seguidor)</w:t>
        <w:br/>
        <w:t>2. La ___ (ropa) holgada</w:t>
        <w:br/>
        <w:t>3. Los ___ (jean) ajustados</w:t>
        <w:br/>
        <w:t>4. Las ___ (red) sociales</w:t>
        <w:br/>
        <w:t>5. Muchos ___ (influencer)</w:t>
        <w:br/>
        <w:br/>
        <w:t>Ejercicio 2: Corrige las siguientes frases para que el sujeto y el verbo concuerden.</w:t>
        <w:br/>
        <w:t>1. Mucha personas compran la moda rápida.</w:t>
        <w:br/>
        <w:t>2. Las redes sociales afectan mucho a la moda.</w:t>
        <w:br/>
        <w:t>3. Odio los jeans ajustados, porque es feo.</w:t>
        <w:br/>
        <w:br/>
        <w:t>SOLUCIONES:</w:t>
        <w:br/>
        <w:br/>
        <w:t xml:space="preserve">Soluciones del ejercicio 1: </w:t>
        <w:br/>
        <w:t>1. Los seguidores</w:t>
        <w:br/>
        <w:t>2. La ropa holgada</w:t>
        <w:br/>
        <w:t>3. Los jeans ajustados</w:t>
        <w:br/>
        <w:t>4. Las redes sociales</w:t>
        <w:br/>
        <w:t>5. Muchos influencers</w:t>
        <w:br/>
        <w:br/>
        <w:t xml:space="preserve">Soluciones del ejercicio 2: </w:t>
        <w:br/>
        <w:t>1. Muchas personas compran la moda rápida.</w:t>
        <w:br/>
        <w:t>2. Las redes sociales afectan mucho a la moda.</w:t>
        <w:br/>
        <w:t>3. Odio los jeans ajustados, porque son feos.</w:t>
        <w:br/>
        <w:t>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