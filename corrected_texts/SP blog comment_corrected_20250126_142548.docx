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Texto corregido</w:t>
      </w:r>
    </w:p>
    <w:p>
      <w:pPr>
        <w:pStyle w:val="Heading1"/>
      </w:pPr>
      <w:r>
        <w:t>Corrección y feedback:</w:t>
      </w:r>
    </w:p>
    <w:p>
      <w:r>
        <w:t>Escrito por: Sofia Y, el 23 de febrero</w:t>
        <w:br/>
        <w:t>¡Hola Maria y todos los seguidoros del blog! (¡Hola Maria y todos los seguidores del blog!)</w:t>
        <w:br/>
        <w:t>Acabo de leer tu entrada de blog y me ha gustado.  Fue muy interesante.  en este momento hay algunas tendencias de moda. (En este momento hay algunas tendencias de moda.) Por ejemplo: las cintas y la ropa holgada. Me gustan las cintas, porque es muy bonita. (Me gustan las cintas, porque son muy bonitas.) Mejora cada atuendo. Me gusta la ropa holgada, porque me siento cómodo. Odio los jeans ajustados, porque es feo. (Odio los jeans ajustados, porque son feos.)</w:t>
        <w:br/>
        <w:br/>
        <w:t>Las redes sociales afectan mucho a la moda. Por ejemplo: TikTok e Instagram. Muchos influencers influyen a los espectadores cuando usan una prenda hermosa y quieren comprarla de nuevo. (Muchos influencers influyen en los espectadores cuando usan una prenda hermosa y quieren comprarla de nuevo.) Esto crea moda rápida.</w:t>
        <w:br/>
        <w:br/>
        <w:t>En mi vida la moda rápida y la mode sostenible es muy importante. (En mi vida, la moda rápida y la moda sostenible son muy importantes.) Mucha personas compran la moda rápida, porque quieren seguir las nuevas tendencias. (Muchas personas compran la moda rápida, porque quieren seguir las nuevas tendencias.) Pero es malo para el medio ambiente. La moda rápida tiene una mala calidad. Intento hacer compras más sostenibles para el futuro.</w:t>
        <w:br/>
        <w:br/>
        <w:t>Un saludo,</w:t>
        <w:br/>
        <w:t>Sofia</w:t>
        <w:br/>
        <w:br/>
        <w:t>Feedback*: Dein Text ist größtenteils gut verständlich, aber es gibt einige Fehler in Bezug auf Geschlecht und Anzahl der Substantive und Adjektive. Außerdem solltest du auf die Großschreibung am Anfang der Sätze achten.</w:t>
        <w:br/>
        <w:br/>
        <w:t>An diesem Grammatikthema/diesen Grammatikthemen solltest du noch arbeiten: Geschlecht und Anzahl der Substantive und Adjektive, Großschreibung am Anfang der Sätze.</w:t>
        <w:br/>
        <w:br/>
        <w:t>Diesem Niveau würde der Text entstprechen: A2-B1</w:t>
        <w:br/>
        <w:br/>
        <w:t>Kriterien des Beurteilungsrasters:</w:t>
        <w:br/>
        <w:t>- Erfüllung der Aufgabenstellung (EA): Der Text erfüllt die Aufgabenstellung, da er das Thema Mode und dessen Einfluss durch soziale Medien behandelt.</w:t>
        <w:br/>
        <w:t>- Aufbau und Layout (AL): Der Text ist gut strukturiert und klar gegliedert.</w:t>
        <w:br/>
        <w:t>- Spektrum Sprachlicher Mittel (SSM): Der Text zeigt eine gute Beherrschung des Grundwortschatzes und häufiger Wendungen.</w:t>
        <w:br/>
        <w:t>- Sprachrichtigkeit (SR): Es gibt einige Fehler in Bezug auf Geschlecht und Anzahl der Substantive und Adjektive, sowie Großschreibung am Anfang der Sätze.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