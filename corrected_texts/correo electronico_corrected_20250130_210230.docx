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Texto corregido</w:t>
      </w:r>
    </w:p>
    <w:p>
      <w:pPr>
        <w:pStyle w:val="Heading1"/>
      </w:pPr>
      <w:r>
        <w:t>Corrección y feedback:</w:t>
      </w:r>
    </w:p>
    <w:p>
      <w:r>
        <w:t xml:space="preserve">"Correo electronico </w:t>
        <w:br/>
        <w:br/>
        <w:t>De: adrian123@gmail.com</w:t>
        <w:br/>
        <w:t>Para: padres123@gmail.com</w:t>
        <w:br/>
        <w:t>Fecha: 12 de novembre de 2024 (Fecha: 12 de noviembre de 2024)</w:t>
        <w:br/>
        <w:t>Asunto: me ciudad favorita (Asunto: mi ciudad favorita)</w:t>
        <w:br/>
        <w:br/>
        <w:t>Queridos padres,</w:t>
        <w:br/>
        <w:br/>
        <w:t>Estoy en mi ciuadad favorita, Barcelona. (Estoy en mi ciudad favorita, Barcelona.) La ciudad es muy bonita y hay mucha gente viviendo aquí. Además, hace mucho calor aquí en Barcelona.</w:t>
        <w:br/>
        <w:br/>
        <w:t>Hoy he visto la ciudad. Para el almuerzo probe tapas en un pequeno restaurante local. (Para el almuerzo probé tapas en un pequeño restaurante local.) ! Fue delicioso! (¡Fue delicioso!) Me gusta de la playa y comer. (Me gusta la playa y comer.) Luego pasee por el parque y pasee por la playa de la noche. (Luego paseé por el parque y paseé por la playa en la noche.) Mas tarde me relaje en la playa de la Barcelona. (Más tarde me relajé en la playa de Barcelona.)</w:t>
        <w:br/>
        <w:br/>
        <w:t>Manana tengo planes emocionantes. (Mañana tengo planes emocionantes.) Quiero visitar muchos mercados y restaurantes para probar mas comida tipica. (Quiero visitar muchos mercados y restaurantes para probar más comida típica.) Tambien espero encontar algunos Souvenirs unicos para llevar a casa. (También espero encontrar algunos souvenirs únicos para llevar a casa.)</w:t>
        <w:br/>
        <w:br/>
        <w:t>Estoy disfrutando mucho de mi tiempo aqui y no puedo esperar para contarles mas. (Estoy disfrutando mucho de mi tiempo aquí y no puedo esperar para contarles más.)</w:t>
        <w:br/>
        <w:br/>
        <w:t>Saludos,</w:t>
        <w:br/>
        <w:t>Adrian"</w:t>
        <w:br/>
        <w:br/>
        <w:t xml:space="preserve">Feedback: </w:t>
        <w:br/>
        <w:t>Deine Arbeit ist gut, aber du solltest auf die richtige Schreibweise der Wörter und die korrekte Verwendung der Akzente achten.</w:t>
        <w:br/>
        <w:br/>
        <w:t>An diesem Grammatikthema/diesen Grammatikthemen solltest du noch arbeiten: Akzentsetzung, Rechtschreibung, korrekte Verwendung der Präpositionen und Artikel.</w:t>
        <w:br/>
        <w:br/>
        <w:t>Diesem Niveau würde der Text entsprechen: A2</w:t>
        <w:br/>
        <w:br/>
        <w:t>Kriterien des Beurteilungsrasters:</w:t>
        <w:br/>
        <w:t>- Erfüllung der Aufgabenstellung (EA): Der Text erfüllt die Aufgabenstellung, da er über einen Besuch in Barcelona berichtet.</w:t>
        <w:br/>
        <w:t>- Aufbau und Layout (AL): Der Text ist gut strukturiert und folgt dem Format einer E-Mail.</w:t>
        <w:br/>
        <w:t>- Spektrum Sprachlicher Mittel (SSM): Der Text verwendet eine Reihe von sprachlichen Mitteln, die für das Niveau A2 angemessen sind.</w:t>
        <w:br/>
        <w:t>- Sprachrichtigkeit (SR): Es gibt einige Fehler in der Rechtschreibung und bei der Verwendung von Akzenten.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