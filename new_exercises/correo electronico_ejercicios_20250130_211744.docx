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/>
      <w:r>
        <w:t>TITLE</w:t>
      </w:r>
    </w:p>
    <w:p>
      <w:pPr/>
      <w:r>
        <w:t>Ejercicios Personalizados</w:t>
      </w:r>
    </w:p>
    <w:p>
      <w:pPr/>
      <w:r>
        <w:t>H1</w:t>
      </w:r>
    </w:p>
    <w:p>
      <w:pPr/>
      <w:r>
        <w:t>Tus errores</w:t>
        <w:br/>
        <w:t>1. Ortografía: "novembre", "ciuadad", "pequeno", "pasee", "encontar", "Souvenirs"</w:t>
        <w:br/>
        <w:t>2. Uso incorrecto de preposiciones: "Me gusta de la playa"</w:t>
        <w:br/>
        <w:t>3. Uso incorrecto del artículo: "la Barcelona"</w:t>
        <w:br/>
        <w:t>4. Falta de concordancia de género y número: "me ciudad favorita"</w:t>
      </w:r>
    </w:p>
    <w:p>
      <w:pPr/>
      <w:r>
        <w:t>H1</w:t>
      </w:r>
    </w:p>
    <w:p>
      <w:pPr/>
      <w:r>
        <w:t>Ejercicio 1</w:t>
        <w:br/>
        <w:t>Completa las siguientes oraciones con la preposición correcta:</w:t>
        <w:br/>
        <w:t>1. Me gusta ____ la playa.</w:t>
        <w:br/>
        <w:t>2. Paseé ____ el parque.</w:t>
        <w:br/>
        <w:t>3. Relajé ____ la playa.</w:t>
        <w:br/>
        <w:t>4. Espero encontrar algunos souvenirs ____ llevar a casa.</w:t>
      </w:r>
    </w:p>
    <w:p>
      <w:pPr/>
      <w:r>
        <w:t>H1</w:t>
      </w:r>
    </w:p>
    <w:p>
      <w:pPr/>
      <w:r>
        <w:t>Ejercicio 2</w:t>
        <w:br/>
        <w:t>Corrige los errores ortográficos en las siguientes palabras:</w:t>
        <w:br/>
        <w:t>1. Novembre</w:t>
        <w:br/>
        <w:t>2. Ciuadad</w:t>
        <w:br/>
        <w:t>3. Pequeno</w:t>
        <w:br/>
        <w:t>4. Pasee</w:t>
        <w:br/>
        <w:t>5. Encontar</w:t>
        <w:br/>
        <w:t>6. Souvenirs</w:t>
      </w:r>
    </w:p>
    <w:p>
      <w:pPr/>
      <w:r>
        <w:t>H1</w:t>
      </w:r>
    </w:p>
    <w:p>
      <w:pPr/>
      <w:r>
        <w:t>SOLUCIONES</w:t>
      </w:r>
    </w:p>
    <w:p>
      <w:pPr/>
      <w:r>
        <w:t>H2</w:t>
      </w:r>
    </w:p>
    <w:p>
      <w:pPr/>
      <w:r>
        <w:t>Soluciones del ejercicio 1</w:t>
        <w:br/>
        <w:t>1. Me gusta la playa.</w:t>
        <w:br/>
        <w:t>2. Paseé por el parque.</w:t>
        <w:br/>
        <w:t>3. Relajé en la playa.</w:t>
        <w:br/>
        <w:t>4. Espero encontrar algunos souvenirs para llevar a casa.</w:t>
      </w:r>
    </w:p>
    <w:p>
      <w:pPr/>
      <w:r>
        <w:t>H2</w:t>
      </w:r>
    </w:p>
    <w:p>
      <w:pPr/>
      <w:r>
        <w:t>Soluciones del ejercicio 2</w:t>
        <w:br/>
        <w:t>1. Noviembre</w:t>
        <w:br/>
        <w:t>2. Ciudad</w:t>
        <w:br/>
        <w:t>3. Pequeño</w:t>
        <w:br/>
        <w:t>4. Paseé</w:t>
        <w:br/>
        <w:t>5. Encontrar</w:t>
        <w:br/>
        <w:t>6. Souvenirs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